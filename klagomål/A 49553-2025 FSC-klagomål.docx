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49553-2025 i Lycksele kommun</w:t>
      </w:r>
    </w:p>
    <w:p>
      <w:r>
        <w:t>Detta dokument behandlar höga naturvärden i avverkningsanmälan A 49553-2025 i Lycksele kommun. Denna avverkningsanmälan inkom 2025-10-09 10:43:57 och omfattar 26,1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955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7196087, E 660839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