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30159-2024 i Lycksele kommun</w:t>
      </w:r>
    </w:p>
    <w:p>
      <w:r>
        <w:t>Detta dokument behandlar höga naturvärden i avverkningsanmälan A 30159-2024 i Lycksele kommun. Denna avverkningsanmälan inkom 2024-07-15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goliatmusseron (VU), jättemusseron (VU), smalfotad taggsvamp (VU), tallgråticka (VU), torrmusseron (VU), blå taggsvamp (NT), blågrå svartspik (NT), dvärgbägarlav (NT), kolflarnlav (NT), mörk kolflarnlav (NT), orange taggsvamp (NT), skrovlig taggsvamp (NT), svart taggsvamp (NT), svartvit taggsvamp (NT), talltaggsvamp (NT), vaddporing (NT), vedskivlav (NT), dropptaggsvamp (S), luddlav (S) och skarp dropptaggsvamp (S). Av dessa är 17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30159-2024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7185623, E 665793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