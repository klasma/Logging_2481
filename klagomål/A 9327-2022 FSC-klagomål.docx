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9327-2022 i Lycksele kommun</w:t>
      </w:r>
    </w:p>
    <w:p>
      <w:r>
        <w:t>Detta dokument behandlar höga naturvärden i avverkningsanmälan A 9327-2022 i Lycksele kommun. Denna avverkningsanmälan inkom 2022-02-24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granticka (NT), spillkråka (NT, §4), talltita (NT, §4), tretåig hackspett (NT, §4), ullticka (NT) och fläcknycklar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9327-2022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7168556, E 646295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