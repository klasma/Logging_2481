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56000-2024 i Lycksele kommun</w:t>
      </w:r>
    </w:p>
    <w:p>
      <w:r>
        <w:t>Detta dokument behandlar höga naturvärden i avverkningsanmälan A 56000-2024 i Lycksele kommun. Denna avverkningsanmälan inkom 2024-11-27 16:53:12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rosenticka (NT), dropptaggsvamp (S), norrlandslav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56000-2024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7166801, E 647492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