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39231-2025 i Lycksele kommun</w:t>
      </w:r>
    </w:p>
    <w:p>
      <w:r>
        <w:t>Detta dokument behandlar höga naturvärden i avverkningsanmälan A 39231-2025 i Lycksele kommun. Denna avverkningsanmälan inkom 2025-08-20 07:10:57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9231-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7228912, E 650001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