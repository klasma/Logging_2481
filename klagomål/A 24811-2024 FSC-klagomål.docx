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24811-2024 i Lycksele kommun</w:t>
      </w:r>
    </w:p>
    <w:p>
      <w:r>
        <w:t>Detta dokument behandlar höga naturvärden i avverkningsanmälan A 24811-2024 i Lycksele kommun. Denna avverkningsanmälan inkom 2024-06-17 22:53:52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nordlig nållav (NT), skrovlig taggsvamp (NT), svartvit taggsvamp (NT), dropptaggsvamp (S) och mörkhövdad spiklav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4811-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7189249, E 661591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