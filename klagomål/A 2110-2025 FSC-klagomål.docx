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2110-2025 i Lycksele kommun</w:t>
      </w:r>
    </w:p>
    <w:p>
      <w:r>
        <w:t>Detta dokument behandlar höga naturvärden i avverkningsanmälan A 2110-2025 i Lycksele kommun. Denna avverkningsanmälan inkom 2025-01-15 00:00:00 och omfattar 11,6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brunpudrad nållav (NT), gammelgransskål (NT), garnlav (NT), granticka (NT), knottrig blåslav (NT), lunglav (NT), rödbrun blekspik (NT) och trådticka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6563"/>
            <wp:docPr id="1" name="Picture 1"/>
            <wp:cNvGraphicFramePr>
              <a:graphicFrameLocks noChangeAspect="1"/>
            </wp:cNvGraphicFramePr>
            <a:graphic>
              <a:graphicData uri="http://schemas.openxmlformats.org/drawingml/2006/picture">
                <pic:pic>
                  <pic:nvPicPr>
                    <pic:cNvPr id="0" name="A 2110-2025 karta.png"/>
                    <pic:cNvPicPr/>
                  </pic:nvPicPr>
                  <pic:blipFill>
                    <a:blip r:embed="rId16"/>
                    <a:stretch>
                      <a:fillRect/>
                    </a:stretch>
                  </pic:blipFill>
                  <pic:spPr>
                    <a:xfrm>
                      <a:off x="0" y="0"/>
                      <a:ext cx="5486400" cy="40965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7162247, E 631311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