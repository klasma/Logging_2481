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50813-2023 i Lycksele kommun</w:t>
      </w:r>
    </w:p>
    <w:p>
      <w:r>
        <w:t>Detta dokument behandlar höga naturvärden i avverkningsanmälan A 50813-2023 i Lycksele kommun. Denna avverkningsanmälan inkom 2023-10-18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brunpudrad nållav (NT), garnlav (NT), lunglav (NT), skrovellav (NT), bårdlav (S), luddlav (S), norrlandslav (S), skinnlav (S), stuplav (S), tibast (S),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50813-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7165742, E 648967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