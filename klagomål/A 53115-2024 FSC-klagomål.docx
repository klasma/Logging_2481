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53115-2024 i Lycksele kommun</w:t>
      </w:r>
    </w:p>
    <w:p>
      <w:r>
        <w:t>Detta dokument behandlar höga naturvärden i avverkningsanmälan A 53115-2024 i Lycksele kommun. Denna avverkningsanmälan inkom 2024-11-15 13:52:57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 taggsvamp (NT), kolflarnlav (NT) och orange taggsvamp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53115-2024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7202933, E 658039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