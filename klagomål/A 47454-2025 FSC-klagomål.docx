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47454-2025 i Lycksele kommun</w:t>
      </w:r>
    </w:p>
    <w:p>
      <w:r>
        <w:t>Detta dokument behandlar höga naturvärden i avverkningsanmälan A 47454-2025 i Lycksele kommun. Denna avverkningsanmälan inkom 2025-09-30 15:39:26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7454-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7161577, E 692697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