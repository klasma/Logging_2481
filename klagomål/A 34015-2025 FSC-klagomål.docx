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34015-2025 i Lycksele kommun</w:t>
      </w:r>
    </w:p>
    <w:p>
      <w:r>
        <w:t>Detta dokument behandlar höga naturvärden i avverkningsanmälan A 34015-2025 i Lycksele kommun. Denna avverkningsanmälan inkom 2025-07-07 07:56:29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kolflarnlav (NT), motaggsvamp (NT), tallriska (NT), tretåig hackspett (NT, §4), vitgrynig nållav (NT), huggorm (§6) och revlummer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4015-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7138858, E 691495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huggorm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