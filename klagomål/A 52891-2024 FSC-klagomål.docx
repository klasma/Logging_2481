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52891-2024 i Lycksele kommun</w:t>
      </w:r>
    </w:p>
    <w:p>
      <w:r>
        <w:t>Detta dokument behandlar höga naturvärden i avverkningsanmälan A 52891-2024 i Lycksele kommun. Denna avverkningsanmälan inkom 2024-11-14 16:00:50 och omfattar 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2891-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7170869, E 650535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