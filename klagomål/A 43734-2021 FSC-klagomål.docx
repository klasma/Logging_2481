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43734-2021 i Lycksele kommun</w:t>
      </w:r>
    </w:p>
    <w:p>
      <w:r>
        <w:t>Detta dokument behandlar höga naturvärden i avverkningsanmälan A 43734-2021 i Lycksele kommun. Denna avverkningsanmälan inkom 2021-08-25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goliatmusseron (VU), smalfotad taggsvamp (VU), tallgråticka (VU), blå taggsvamp (NT), dvärgbägarlav (NT), garnlav (NT), kolflarnlav (NT), mörk kolflarnlav (NT), orange taggsvamp (NT), skrovlig taggsvamp (NT), svart taggsvamp (NT), vaddporing (NT), vedflamlav (NT), vedskivlav (NT), dropptaggsvamp (S), skarp dropptaggsvamp (S) och vedticka (S). Av dessa är 14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9335"/>
            <wp:docPr id="1" name="Picture 1"/>
            <wp:cNvGraphicFramePr>
              <a:graphicFrameLocks noChangeAspect="1"/>
            </wp:cNvGraphicFramePr>
            <a:graphic>
              <a:graphicData uri="http://schemas.openxmlformats.org/drawingml/2006/picture">
                <pic:pic>
                  <pic:nvPicPr>
                    <pic:cNvPr id="0" name="A 43734-2021 karta.png"/>
                    <pic:cNvPicPr/>
                  </pic:nvPicPr>
                  <pic:blipFill>
                    <a:blip r:embed="rId16"/>
                    <a:stretch>
                      <a:fillRect/>
                    </a:stretch>
                  </pic:blipFill>
                  <pic:spPr>
                    <a:xfrm>
                      <a:off x="0" y="0"/>
                      <a:ext cx="5486400" cy="4049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7189775, E 659574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