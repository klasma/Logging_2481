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49802-2025 i Lycksele kommun</w:t>
      </w:r>
    </w:p>
    <w:p>
      <w:r>
        <w:t>Detta dokument behandlar höga naturvärden i avverkningsanmälan A 49802-2025 i Lycksele kommun. Denna avverkningsanmälan inkom 2025-10-10 09:54:41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mörk kolflarnlav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49802-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7213372, E 658091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