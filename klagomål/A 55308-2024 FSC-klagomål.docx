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55308-2024 i Lycksele kommun</w:t>
      </w:r>
    </w:p>
    <w:p>
      <w:r>
        <w:t>Detta dokument behandlar höga naturvärden i avverkningsanmälan A 55308-2024 i Lycksele kommun. Denna avverkningsanmälan inkom 2024-11-25 15:40:05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brunpudrad nållav (NT), gammelgransskål (NT), garnlav (NT), granticka (NT), gultoppig fingersvamp (NT), motaggsvamp (NT), spillkråka (NT, §4), stjärntagging (NT), ullticka (NT), vedskivlav (NT) och violmussling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5308-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7144085, E 675461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