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26271-2025 i Lycksele kommun</w:t>
      </w:r>
    </w:p>
    <w:p>
      <w:r>
        <w:t>Detta dokument behandlar höga naturvärden i avverkningsanmälan A 26271-2025 i Lycksele kommun. Denna avverkningsanmälan inkom 2025-05-28 14:15:43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6271-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7148588, E 670272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