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24512-2025 i Lycksele kommun</w:t>
      </w:r>
    </w:p>
    <w:p>
      <w:r>
        <w:t>Detta dokument behandlar höga naturvärden i avverkningsanmälan A 24512-2025 i Lycksele kommun. Denna avverkningsanmälan inkom 2025-05-21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garnlav (NT), grantaggsvamp (NT), granticka (NT), spillkråka (NT, §4), dvärgtufs (S), norrlandslav (S), plattlummer (S, §9),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24512-2025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7168406, E 650811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