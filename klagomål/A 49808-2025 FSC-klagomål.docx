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49808-2025 i Lycksele kommun</w:t>
      </w:r>
    </w:p>
    <w:p>
      <w:r>
        <w:t>Detta dokument behandlar höga naturvärden i avverkningsanmälan A 49808-2025 i Lycksele kommun. Denna avverkningsanmälan inkom 2025-10-10 10:05:57 och omfattar 11,8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blå taggsvamp (NT), kolflarnlav (NT), mörk kolflarnlav (NT) och orange taggsvamp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49808-2025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7208311, E 661436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