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38157-2023 i Lycksele kommun</w:t>
      </w:r>
    </w:p>
    <w:p>
      <w:r>
        <w:t>Detta dokument behandlar höga naturvärden i avverkningsanmälan A 38157-2023 i Lycksele kommun. Denna avverkningsanmälan inkom 2023-08-23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laxporing (VU), garnlav (NT), granticka (NT), spillkråka (NT, §4), talltita (NT, §4), tretåig hackspett (NT, §4), ullticka (NT), videsparv (NT, §4)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8157-2023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7138283, E 691146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