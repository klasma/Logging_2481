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40101-2022 i Lycksele kommun</w:t>
      </w:r>
    </w:p>
    <w:p>
      <w:r>
        <w:t>Detta dokument behandlar höga naturvärden i avverkningsanmälan A 40101-2022 i Lycksele kommun. Denna avverkningsanmälan inkom 2022-09-16 00:00:00 och omfattar 28,5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gräddporing (VU), garnlav (NT), kolflarnlav (NT), motaggsvamp (NT), orange taggsvamp (NT), skrovellav (NT) och skarp dropptaggsvamp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7031"/>
            <wp:docPr id="1" name="Picture 1"/>
            <wp:cNvGraphicFramePr>
              <a:graphicFrameLocks noChangeAspect="1"/>
            </wp:cNvGraphicFramePr>
            <a:graphic>
              <a:graphicData uri="http://schemas.openxmlformats.org/drawingml/2006/picture">
                <pic:pic>
                  <pic:nvPicPr>
                    <pic:cNvPr id="0" name="A 40101-2022 karta.png"/>
                    <pic:cNvPicPr/>
                  </pic:nvPicPr>
                  <pic:blipFill>
                    <a:blip r:embed="rId16"/>
                    <a:stretch>
                      <a:fillRect/>
                    </a:stretch>
                  </pic:blipFill>
                  <pic:spPr>
                    <a:xfrm>
                      <a:off x="0" y="0"/>
                      <a:ext cx="5486400" cy="4297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7213800, E 649864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