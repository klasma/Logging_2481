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70179-2021 i Lycksele kommun</w:t>
      </w:r>
    </w:p>
    <w:p>
      <w:r>
        <w:t>Detta dokument behandlar höga naturvärden i avverkningsanmälan A 70179-2021 i Lycksele kommun. Denna avverkningsanmälan inkom 2021-12-03 22:06:23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blanksvart spiklav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70179-2021 karta.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7182437, E 653159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