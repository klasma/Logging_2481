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38776-2025 i Lycksele kommun</w:t>
      </w:r>
    </w:p>
    <w:p>
      <w:r>
        <w:t>Detta dokument behandlar höga naturvärden i avverkningsanmälan A 38776-2025 i Lycksele kommun. Denna avverkningsanmälan inkom 2025-08-18 10:15:46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8776-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7190179, E 675447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