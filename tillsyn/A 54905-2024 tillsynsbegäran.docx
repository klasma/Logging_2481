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54905-2024 i Lycksele kommun</w:t>
      </w:r>
    </w:p>
    <w:p>
      <w:r>
        <w:t>Detta dokument behandlar höga naturvärden i avverkningsanmälan A 54905-2024 i Lycksele kommun. Denna avverkningsanmälan inkom 2024-11-22 16:01:36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garnlav (NT), kolflarnlav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54905-2024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7138350, E 691951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