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33340-2025 i Lycksele kommun</w:t>
      </w:r>
    </w:p>
    <w:p>
      <w:r>
        <w:t>Detta dokument behandlar höga naturvärden i avverkningsanmälan A 33340-2025 i Lycksele kommun. Denna avverkningsanmälan inkom 2025-07-03 08:38:57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mörk kolflarnlav (NT), vaddporing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3340-2025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7128690, E 678450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