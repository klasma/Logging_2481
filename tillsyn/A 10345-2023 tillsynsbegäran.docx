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10345-2023 i Lycksele kommun</w:t>
      </w:r>
    </w:p>
    <w:p>
      <w:r>
        <w:t>Detta dokument behandlar höga naturvärden i avverkningsanmälan A 10345-2023 i Lycksele kommun. Denna avverkningsanmälan inkom 2023-02-23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gammelgransskål (NT), garnlav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10345-2023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7166992, E 647926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