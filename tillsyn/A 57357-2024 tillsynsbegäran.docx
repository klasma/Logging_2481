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57357-2024 i Lycksele kommun</w:t>
      </w:r>
    </w:p>
    <w:p>
      <w:r>
        <w:t>Detta dokument behandlar höga naturvärden i avverkningsanmälan A 57357-2024 i Lycksele kommun. Denna avverkningsanmälan inkom 2024-12-03 15:41:31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gammelgransskål (NT) och garnlav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57357-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7124830, E 671052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