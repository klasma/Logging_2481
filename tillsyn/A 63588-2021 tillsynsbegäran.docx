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63588-2021 i Lycksele kommun</w:t>
      </w:r>
    </w:p>
    <w:p>
      <w:r>
        <w:t>Detta dokument behandlar höga naturvärden i avverkningsanmälan A 63588-2021 i Lycksele kommun. Denna avverkningsanmälan inkom 2021-11-08 22:09:23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blå taggsvamp (NT), garnlav (NT), Leptoporus mollis (NT), orange taggsvamp (NT), rosenticka (NT), ullticka (NT), vitgrynig nållav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63588-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652574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