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15662-2021 i Lycksele kommun</w:t>
      </w:r>
    </w:p>
    <w:p>
      <w:r>
        <w:t>Detta dokument behandlar höga naturvärden i avverkningsanmälan A 15662-2021 i Lycksele kommun. Denna avverkningsanmälan inkom 2021-03-31 07:53:34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reliktbock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15662-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7180931, E 668127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