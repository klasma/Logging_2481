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54802-2024 i Lycksele kommun</w:t>
      </w:r>
    </w:p>
    <w:p>
      <w:r>
        <w:t>Detta dokument behandlar höga naturvärden i avverkningsanmälan A 54802-2024 i Lycksele kommun. Denna avverkningsanmälan inkom 2024-11-22 12:14:03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doftticka (VU, §8), blå taggsvamp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54802-2024 karta.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7184247, E 671121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