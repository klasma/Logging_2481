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38916-2025 i Lycksele kommun</w:t>
      </w:r>
    </w:p>
    <w:p>
      <w:r>
        <w:t>Detta dokument behandlar höga naturvärden i avverkningsanmälan A 38916-2025 i Lycksele kommun. Denna avverkningsanmälan inkom 2025-08-18 14:57:06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3 naturvårdsarter hittats: doftticka (VU, §8), lunglav (NT)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2866"/>
            <wp:docPr id="1" name="Picture 1"/>
            <wp:cNvGraphicFramePr>
              <a:graphicFrameLocks noChangeAspect="1"/>
            </wp:cNvGraphicFramePr>
            <a:graphic>
              <a:graphicData uri="http://schemas.openxmlformats.org/drawingml/2006/picture">
                <pic:pic>
                  <pic:nvPicPr>
                    <pic:cNvPr id="0" name="A 38916-2025 karta.png"/>
                    <pic:cNvPicPr/>
                  </pic:nvPicPr>
                  <pic:blipFill>
                    <a:blip r:embed="rId16"/>
                    <a:stretch>
                      <a:fillRect/>
                    </a:stretch>
                  </pic:blipFill>
                  <pic:spPr>
                    <a:xfrm>
                      <a:off x="0" y="0"/>
                      <a:ext cx="5486400" cy="5562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7225461, E 651782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