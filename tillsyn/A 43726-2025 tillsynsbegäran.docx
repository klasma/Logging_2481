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43726-2025 i Lycksele kommun</w:t>
      </w:r>
    </w:p>
    <w:p>
      <w:r>
        <w:t>Detta dokument behandlar höga naturvärden i avverkningsanmälan A 43726-2025 i Lycksele kommun. Denna avverkningsanmälan inkom 2025-09-12 10:17:55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doftticka (VU, §8), kolflarnlav (NT) och lunglav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43726-2025 karta.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672654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