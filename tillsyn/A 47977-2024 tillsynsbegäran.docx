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47977-2024 i Lycksele kommun</w:t>
      </w:r>
    </w:p>
    <w:p>
      <w:r>
        <w:t>Detta dokument behandlar höga naturvärden i avverkningsanmälan A 47977-2024 i Lycksele kommun. Denna avverkningsanmälan inkom 2024-10-24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orange taggsvamp (NT) och skrovlig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47977-2024 karta.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7185284, E 667120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