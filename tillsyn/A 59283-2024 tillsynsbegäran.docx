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59283-2024 i Lycksele kommun</w:t>
      </w:r>
    </w:p>
    <w:p>
      <w:r>
        <w:t>Detta dokument behandlar höga naturvärden i avverkningsanmälan A 59283-2024 i Lycksele kommun. Denna avverkningsanmälan inkom 2024-12-11 15:25:11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59283-2024 karta.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7156897, E 688047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