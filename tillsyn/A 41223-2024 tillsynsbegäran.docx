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41223-2024 i Lycksele kommun</w:t>
      </w:r>
    </w:p>
    <w:p>
      <w:r>
        <w:t>Detta dokument behandlar höga naturvärden i avverkningsanmälan A 41223-2024 i Lycksele kommun. Denna avverkningsanmälan inkom 2024-09-24 13:16:42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garnlav (NT), granticka (NT), harticka (NT), spillkråka (NT, §4), talltita (NT, §4), tretåig hackspett (NT, §4), vedskivlav (NT), violettgrå tagellav (NT), vitgrynig nållav (NT), gulnål (S), norrlandslav (S), trådticka (S), vedticka (S), kungsfågel (§4), lavskrika (§4), tjäder (§4),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1223-2024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7118290, E 679650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tretåig hackspett (NT, §4), kungsfågel (§4), lavskrika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996799"/>
            <wp:docPr id="2" name="Picture 2"/>
            <wp:cNvGraphicFramePr>
              <a:graphicFrameLocks noChangeAspect="1"/>
            </wp:cNvGraphicFramePr>
            <a:graphic>
              <a:graphicData uri="http://schemas.openxmlformats.org/drawingml/2006/picture">
                <pic:pic>
                  <pic:nvPicPr>
                    <pic:cNvPr id="0" name="A 41223-2024 karta knärot.png"/>
                    <pic:cNvPicPr/>
                  </pic:nvPicPr>
                  <pic:blipFill>
                    <a:blip r:embed="rId17"/>
                    <a:stretch>
                      <a:fillRect/>
                    </a:stretch>
                  </pic:blipFill>
                  <pic:spPr>
                    <a:xfrm>
                      <a:off x="0" y="0"/>
                      <a:ext cx="5486400" cy="69967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7118290, E 679650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