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38802-2025 i Lycksele kommun</w:t>
      </w:r>
    </w:p>
    <w:p>
      <w:r>
        <w:t>Detta dokument behandlar höga naturvärden i avverkningsanmälan A 38802-2025 i Lycksele kommun. Denna avverkningsanmälan inkom 2025-08-18 11:08:08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knärot (VU, §8), kristallticka (VU), torrmusseron (VU), blå taggsvamp (NT), brunpudrad nållav (NT), dvärgbägarlav (NT), garnlav (NT), granticka (NT), kolflarnlav (NT), lunglav (NT), mörk kolflarnlav (NT), orange taggsvamp (NT), spillkråka (NT, §4), talltita (NT, §4), tretåig hackspett (NT, §4), ullticka (NT), vedflamlav (NT), vedskivlav (NT), vedtrappmossa (NT), äggvaxskivling (NT), dropptaggsvamp (S), gulnål (S), luddlav (S) och skarp dropptaggsvamp (S).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38802-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7192271, E 639456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Kristallticka (VU)</w:t>
      </w:r>
      <w:r>
        <w:t xml:space="preserve"> är en mycket krävande art som växer i urskogsartade barrnaturskogar där det finns rikligt med grov död ved i olika nedbrytningsstadier. Den är placerad högst upp i Skogsstyrelsens värdepyramid för bedömning av skog med höga naturvärden och är en av våra främsta naturvärdesindikatorer på skyddsvärda barrnaturskogar. Alla skogsskötselåtgärder på eller i omedelbar närhet av lokalerna påverkar arten negativt liksom den minskande andelen död ved i kulturskogarna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9.17 ha med buffertzonerna och får av detta skäl inte avverkas.</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38802-2025 karta knärot.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7192271, E 639456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