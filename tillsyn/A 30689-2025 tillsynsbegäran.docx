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30689-2025 i Lycksele kommun</w:t>
      </w:r>
    </w:p>
    <w:p>
      <w:r>
        <w:t>Detta dokument behandlar höga naturvärden i avverkningsanmälan A 30689-2025 i Lycksele kommun. Denna avverkningsanmälan inkom 2025-06-23 12:51:39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doftskinn (NT), gammelgransskål (NT), garnlav (NT), granticka (NT), lunglav (NT), spillkråka (NT, §4), talltita (NT, §4), tretåig hackspett (NT, §4), vedskivlav (NT), violettgrå tagellav (NT), bårdlav (S), luddlav (S), stor aspticka (S), stuplav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068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7117968, E 679389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