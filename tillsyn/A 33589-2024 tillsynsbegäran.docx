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33589-2024 i Lycksele kommun</w:t>
      </w:r>
    </w:p>
    <w:p>
      <w:r>
        <w:t>Detta dokument behandlar höga naturvärden i avverkningsanmälan A 33589-2024 i Lycksele kommun. Denna avverkningsanmälan inkom 2024-08-16 08:28:16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spillkråka (NT, §4), ullticka (NT), lavskrika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33589-2024 karta.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7170193, E 649688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