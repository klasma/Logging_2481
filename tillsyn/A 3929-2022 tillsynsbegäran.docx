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3929-2022 i Lycksele kommun</w:t>
      </w:r>
    </w:p>
    <w:p>
      <w:r>
        <w:t>Detta dokument behandlar höga naturvärden i avverkningsanmälan A 3929-2022 i Lycksele kommun. Denna avverkningsanmälan inkom 2022-01-26 12:59:12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3929-2022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7190864, E 634610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