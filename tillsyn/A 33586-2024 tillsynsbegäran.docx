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33586-2024 i Lycksele kommun</w:t>
      </w:r>
    </w:p>
    <w:p>
      <w:r>
        <w:t>Detta dokument behandlar höga naturvärden i avverkningsanmälan A 33586-2024 i Lycksele kommun. Denna avverkningsanmälan inkom 2024-08-16 08:19:19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granticka (NT), mörk kolflarnlav (NT), ullticka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33586-2024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7183717, E 655526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