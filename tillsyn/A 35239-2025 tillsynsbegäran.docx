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35239-2025 i Lycksele kommun</w:t>
      </w:r>
    </w:p>
    <w:p>
      <w:r>
        <w:t>Detta dokument behandlar höga naturvärden i avverkningsanmälan A 35239-2025 i Lycksele kommun. Denna avverkningsanmälan inkom 2025-07-15 14:47:45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5239-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7199744, E 654924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