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61747-2021 i Lycksele kommun</w:t>
      </w:r>
    </w:p>
    <w:p>
      <w:r>
        <w:t>Detta dokument behandlar höga naturvärden i avverkningsanmälan A 61747-2021 i Lycksele kommun. Denna avverkningsanmälan inkom 2021-11-01 00:00:00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vaddporing (NT), dropptaggsvamp (S)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61747-2021 karta.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7202458, E 644832 i SWEREF 99 TM.</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