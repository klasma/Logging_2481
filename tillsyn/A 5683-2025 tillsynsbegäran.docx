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5683-2025 i Lycksele kommun</w:t>
      </w:r>
    </w:p>
    <w:p>
      <w:r>
        <w:t>Detta dokument behandlar höga naturvärden i avverkningsanmälan A 5683-2025 i Lycksele kommun. Denna avverkningsanmälan inkom 2025-02-06 08:29:41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568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7170157, E 645688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