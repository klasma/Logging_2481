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39032-2021 i Lycksele kommun</w:t>
      </w:r>
    </w:p>
    <w:p>
      <w:r>
        <w:t>Detta dokument behandlar höga naturvärden i avverkningsanmälan A 39032-2021 i Lycksele kommun. Denna avverkningsanmälan inkom 2021-08-04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skrovlig taggsvamp (NT), talltaggsvamp (NT), vaddporing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9032-2021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7193698, E 655249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